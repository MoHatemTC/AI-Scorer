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AI-Generated Tasks &amp; Rubrics Document</w:t>
      </w:r>
    </w:p>
    <w:p>
      <w:pPr>
        <w:pStyle w:val="Heading1"/>
      </w:pPr>
      <w:r>
        <w:t>Extracted Skills</w:t>
      </w:r>
    </w:p>
    <w:p>
      <w:r>
        <w:t>• Linear Regression</w:t>
      </w:r>
    </w:p>
    <w:p>
      <w:r>
        <w:t>• Decision Tree</w:t>
      </w:r>
    </w:p>
    <w:p>
      <w:r>
        <w:t>• Support Vector Machine</w:t>
      </w:r>
    </w:p>
    <w:p>
      <w:r>
        <w:t>• K-Means Clustering Algorithm</w:t>
      </w:r>
    </w:p>
    <w:p>
      <w:r>
        <w:t>• Neural Networks</w:t>
      </w:r>
    </w:p>
    <w:p>
      <w:r>
        <w:t>• Supervised Learning</w:t>
      </w:r>
    </w:p>
    <w:p>
      <w:r>
        <w:t>• Classification</w:t>
      </w:r>
    </w:p>
    <w:p>
      <w:r>
        <w:t>• Regression</w:t>
      </w:r>
    </w:p>
    <w:p>
      <w:r>
        <w:t>• Image Classification</w:t>
      </w:r>
    </w:p>
    <w:p>
      <w:r>
        <w:t>• Text Categorization</w:t>
      </w:r>
    </w:p>
    <w:p>
      <w:r>
        <w:t>• Unsupervised Learning</w:t>
      </w:r>
    </w:p>
    <w:p>
      <w:r>
        <w:t>• Image Segmentation</w:t>
      </w:r>
    </w:p>
    <w:p>
      <w:r>
        <w:t>• Feature Engineering</w:t>
      </w:r>
    </w:p>
    <w:p>
      <w:pPr>
        <w:pStyle w:val="Heading1"/>
      </w:pPr>
      <w:r>
        <w:t>Task Details</w:t>
      </w:r>
    </w:p>
    <w:p>
      <w:pPr>
        <w:pStyle w:val="Heading2"/>
      </w:pPr>
      <w:r>
        <w:t>Linear Regression</w:t>
      </w:r>
    </w:p>
    <w:p>
      <w:r>
        <w:t>Objective: Understand how to use linear regression for predictive analysis</w:t>
      </w:r>
    </w:p>
    <w:p>
      <w:r>
        <w:t>Tools: Python, Scikit-learn</w:t>
      </w:r>
    </w:p>
    <w:p>
      <w:r>
        <w:t>Input: Dataset with numerical values for training</w:t>
      </w:r>
    </w:p>
    <w:p>
      <w:r>
        <w:t>Output: Predicted numerical values</w:t>
      </w:r>
    </w:p>
    <w:p>
      <w:r>
        <w:t>Duration: 4</w:t>
      </w:r>
    </w:p>
    <w:p>
      <w:pPr>
        <w:pStyle w:val="Heading2"/>
      </w:pPr>
      <w:r>
        <w:t>Decision Tree</w:t>
      </w:r>
    </w:p>
    <w:p>
      <w:r>
        <w:t>Objective: Learn how to build decision tree models for classification and regression tasks</w:t>
      </w:r>
    </w:p>
    <w:p>
      <w:r>
        <w:t>Tools: Python, Scikit-learn</w:t>
      </w:r>
    </w:p>
    <w:p>
      <w:r>
        <w:t>Input: Dataset with features and target variable</w:t>
      </w:r>
    </w:p>
    <w:p>
      <w:r>
        <w:t>Output: Predicted classes or values</w:t>
      </w:r>
    </w:p>
    <w:p>
      <w:r>
        <w:t>Duration: 5</w:t>
      </w:r>
    </w:p>
    <w:p>
      <w:pPr>
        <w:pStyle w:val="Heading2"/>
      </w:pPr>
      <w:r>
        <w:t>Support Vector Machine</w:t>
      </w:r>
    </w:p>
    <w:p>
      <w:r>
        <w:t>Objective: Master the concepts and implementation of Support Vector Machine algorithm</w:t>
      </w:r>
    </w:p>
    <w:p>
      <w:r>
        <w:t>Tools: Python, Scikit-learn</w:t>
      </w:r>
    </w:p>
    <w:p>
      <w:r>
        <w:t>Input: Dataset with features and target variable</w:t>
      </w:r>
    </w:p>
    <w:p>
      <w:r>
        <w:t>Output: Predicted classes</w:t>
      </w:r>
    </w:p>
    <w:p>
      <w:r>
        <w:t>Duration: 6</w:t>
      </w:r>
    </w:p>
    <w:p>
      <w:pPr>
        <w:pStyle w:val="Heading2"/>
      </w:pPr>
      <w:r>
        <w:t>K-Means Clustering Algorithm</w:t>
      </w:r>
    </w:p>
    <w:p>
      <w:r>
        <w:t>Objective: Learn how to group data points into clusters using the K-Means algorithm</w:t>
      </w:r>
    </w:p>
    <w:p>
      <w:r>
        <w:t>Tools: Python, Scikit-learn</w:t>
      </w:r>
    </w:p>
    <w:p>
      <w:r>
        <w:t>Input: Dataset with features</w:t>
      </w:r>
    </w:p>
    <w:p>
      <w:r>
        <w:t>Output: Cluster labels for each data point</w:t>
      </w:r>
    </w:p>
    <w:p>
      <w:r>
        <w:t>Duration: 7</w:t>
      </w:r>
    </w:p>
    <w:p>
      <w:pPr>
        <w:pStyle w:val="Heading2"/>
      </w:pPr>
      <w:r>
        <w:t>Neural Networks</w:t>
      </w:r>
    </w:p>
    <w:p>
      <w:r>
        <w:t>Objective: Understand the fundamentals of neural networks and their application in deep learning</w:t>
      </w:r>
    </w:p>
    <w:p>
      <w:r>
        <w:t>Tools: Python, TensorFlow/Keras</w:t>
      </w:r>
    </w:p>
    <w:p>
      <w:r>
        <w:t>Input: Dataset for training and testing</w:t>
      </w:r>
    </w:p>
    <w:p>
      <w:r>
        <w:t>Output: Predicted classes or values</w:t>
      </w:r>
    </w:p>
    <w:p>
      <w:r>
        <w:t>Duration: 8</w:t>
      </w:r>
    </w:p>
    <w:p>
      <w:pPr>
        <w:pStyle w:val="Heading2"/>
      </w:pPr>
      <w:r>
        <w:t>Supervised Learning</w:t>
      </w:r>
    </w:p>
    <w:p>
      <w:r>
        <w:t>Objective: To understand the concept of supervised learning and its applications.</w:t>
      </w:r>
    </w:p>
    <w:p>
      <w:r>
        <w:t>Tools: Python, scikit-learn</w:t>
      </w:r>
    </w:p>
    <w:p>
      <w:r>
        <w:t>Input: Sample dataset with labeled data</w:t>
      </w:r>
    </w:p>
    <w:p>
      <w:r>
        <w:t>Output: Trained model for prediction</w:t>
      </w:r>
    </w:p>
    <w:p>
      <w:r>
        <w:t>Duration: 4</w:t>
      </w:r>
    </w:p>
    <w:p>
      <w:pPr>
        <w:pStyle w:val="Heading2"/>
      </w:pPr>
      <w:r>
        <w:t>Classification</w:t>
      </w:r>
    </w:p>
    <w:p>
      <w:r>
        <w:t>Objective: To learn how to classify data into predefined categories.</w:t>
      </w:r>
    </w:p>
    <w:p>
      <w:r>
        <w:t>Tools: Python, scikit-learn</w:t>
      </w:r>
    </w:p>
    <w:p>
      <w:r>
        <w:t>Input: Dataset with features and corresponding labels</w:t>
      </w:r>
    </w:p>
    <w:p>
      <w:r>
        <w:t>Output: Classification model</w:t>
      </w:r>
    </w:p>
    <w:p>
      <w:r>
        <w:t>Duration: 6</w:t>
      </w:r>
    </w:p>
    <w:p>
      <w:pPr>
        <w:pStyle w:val="Heading2"/>
      </w:pPr>
      <w:r>
        <w:t>Regression</w:t>
      </w:r>
    </w:p>
    <w:p>
      <w:r>
        <w:t>Objective: To understand how to predict continuous values based on input data.</w:t>
      </w:r>
    </w:p>
    <w:p>
      <w:r>
        <w:t>Tools: Python, scikit-learn</w:t>
      </w:r>
    </w:p>
    <w:p>
      <w:r>
        <w:t>Input: Dataset with continuous target variable and input features</w:t>
      </w:r>
    </w:p>
    <w:p>
      <w:r>
        <w:t>Output: Regression model</w:t>
      </w:r>
    </w:p>
    <w:p>
      <w:r>
        <w:t>Duration: 5</w:t>
      </w:r>
    </w:p>
    <w:p>
      <w:pPr>
        <w:pStyle w:val="Heading2"/>
      </w:pPr>
      <w:r>
        <w:t>Image Classification</w:t>
      </w:r>
    </w:p>
    <w:p>
      <w:r>
        <w:t>Objective: To classify images into different categories.</w:t>
      </w:r>
    </w:p>
    <w:p>
      <w:r>
        <w:t>Tools: Python, TensorFlow, Keras</w:t>
      </w:r>
    </w:p>
    <w:p>
      <w:r>
        <w:t>Input: Image dataset with labeled images</w:t>
      </w:r>
    </w:p>
    <w:p>
      <w:r>
        <w:t>Output: Trained image classification model</w:t>
      </w:r>
    </w:p>
    <w:p>
      <w:r>
        <w:t>Duration: 8</w:t>
      </w:r>
    </w:p>
    <w:p>
      <w:pPr>
        <w:pStyle w:val="Heading2"/>
      </w:pPr>
      <w:r>
        <w:t>Text Categorization</w:t>
      </w:r>
    </w:p>
    <w:p>
      <w:r>
        <w:t>Objective: To categorize text documents into predefined classes.</w:t>
      </w:r>
    </w:p>
    <w:p>
      <w:r>
        <w:t>Tools: Python, scikit-learn, NLTK</w:t>
      </w:r>
    </w:p>
    <w:p>
      <w:r>
        <w:t>Input: Text dataset with labels</w:t>
      </w:r>
    </w:p>
    <w:p>
      <w:r>
        <w:t>Output: Text categorization model</w:t>
      </w:r>
    </w:p>
    <w:p>
      <w:r>
        <w:t>Duration: 7</w:t>
      </w:r>
    </w:p>
    <w:p>
      <w:pPr>
        <w:pStyle w:val="Heading2"/>
      </w:pPr>
      <w:r>
        <w:t>Unsupervised Learning</w:t>
      </w:r>
    </w:p>
    <w:p>
      <w:r>
        <w:t>Objective: Understand and implement unsupervised learning algorithms to discover patterns in data without labeled outcomes.</w:t>
      </w:r>
    </w:p>
    <w:p>
      <w:r>
        <w:t>Tools: Python, scikit-learn</w:t>
      </w:r>
    </w:p>
    <w:p>
      <w:r>
        <w:t>Input: Dataset with unlabeled data</w:t>
      </w:r>
    </w:p>
    <w:p>
      <w:r>
        <w:t>Output: Clustered data points or latent representations</w:t>
      </w:r>
    </w:p>
    <w:p>
      <w:r>
        <w:t>Duration: 10</w:t>
      </w:r>
    </w:p>
    <w:p>
      <w:pPr>
        <w:pStyle w:val="Heading2"/>
      </w:pPr>
      <w:r>
        <w:t>Image Segmentation</w:t>
      </w:r>
    </w:p>
    <w:p>
      <w:r>
        <w:t>Objective: Learn how to partition an image into multiple segments to simplify its representation or modify it for easier analysis.</w:t>
      </w:r>
    </w:p>
    <w:p>
      <w:r>
        <w:t>Tools: OpenCV, Python</w:t>
      </w:r>
    </w:p>
    <w:p>
      <w:r>
        <w:t>Input: Image data</w:t>
      </w:r>
    </w:p>
    <w:p>
      <w:r>
        <w:t>Output: Segmented image with distinct regions</w:t>
      </w:r>
    </w:p>
    <w:p>
      <w:r>
        <w:t>Duration: 8</w:t>
      </w:r>
    </w:p>
    <w:p>
      <w:pPr>
        <w:pStyle w:val="Heading2"/>
      </w:pPr>
      <w:r>
        <w:t>Feature Engineering</w:t>
      </w:r>
    </w:p>
    <w:p>
      <w:r>
        <w:t>Objective: Create new features from existing data to improve model performance and accuracy.</w:t>
      </w:r>
    </w:p>
    <w:p>
      <w:r>
        <w:t>Tools: Python, pandas</w:t>
      </w:r>
    </w:p>
    <w:p>
      <w:r>
        <w:t>Input: Raw dataset with variables</w:t>
      </w:r>
    </w:p>
    <w:p>
      <w:r>
        <w:t>Output: Enhanced dataset with engineered features</w:t>
      </w:r>
    </w:p>
    <w:p>
      <w:r>
        <w:t>Duration: 12</w:t>
      </w:r>
    </w:p>
    <w:p>
      <w:pPr>
        <w:pStyle w:val="Heading1"/>
      </w:pPr>
      <w:r>
        <w:t>Task Statements</w:t>
      </w:r>
    </w:p>
    <w:p>
      <w:pPr>
        <w:pStyle w:val="Heading2"/>
      </w:pPr>
      <w:r>
        <w:t>Linear Regression</w:t>
      </w:r>
    </w:p>
    <w:p>
      <w:r>
        <w:t>Task: Implement Linear Regression using Python and sklearn to achieve a Mean Squared Error of less than 5</w:t>
      </w:r>
    </w:p>
    <w:p>
      <w:r>
        <w:t>Difficulty: beginner</w:t>
      </w:r>
    </w:p>
    <w:p>
      <w:pPr>
        <w:pStyle w:val="Heading2"/>
      </w:pPr>
      <w:r>
        <w:t>Decision Tree</w:t>
      </w:r>
    </w:p>
    <w:p>
      <w:r>
        <w:t>Task: Build a Decision Tree model in R with at least 80% accuracy on a classification task</w:t>
      </w:r>
    </w:p>
    <w:p>
      <w:r>
        <w:t>Difficulty: intermediate</w:t>
      </w:r>
    </w:p>
    <w:p>
      <w:pPr>
        <w:pStyle w:val="Heading2"/>
      </w:pPr>
      <w:r>
        <w:t>Support Vector Machine</w:t>
      </w:r>
    </w:p>
    <w:p>
      <w:r>
        <w:t>Task: Train a Support Vector Machine model in Python with an F1 score of at least 0.85</w:t>
      </w:r>
    </w:p>
    <w:p>
      <w:r>
        <w:t>Difficulty: intermediate</w:t>
      </w:r>
    </w:p>
    <w:p>
      <w:pPr>
        <w:pStyle w:val="Heading2"/>
      </w:pPr>
      <w:r>
        <w:t>K-Means Clustering Algorithm</w:t>
      </w:r>
    </w:p>
    <w:p>
      <w:r>
        <w:t>Task: Apply K-Means Clustering in Matlab to group data points with an Adjusted Rand Index of 0.8</w:t>
      </w:r>
    </w:p>
    <w:p>
      <w:r>
        <w:t>Difficulty: intermediate</w:t>
      </w:r>
    </w:p>
    <w:p>
      <w:pPr>
        <w:pStyle w:val="Heading2"/>
      </w:pPr>
      <w:r>
        <w:t>Neural Networks</w:t>
      </w:r>
    </w:p>
    <w:p>
      <w:r>
        <w:t>Task: Develop a Neural Network model using TensorFlow to achieve an accuracy of 95% on a classification task</w:t>
      </w:r>
    </w:p>
    <w:p>
      <w:r>
        <w:t>Difficulty: advanced</w:t>
      </w:r>
    </w:p>
    <w:p>
      <w:pPr>
        <w:pStyle w:val="Heading2"/>
      </w:pPr>
      <w:r>
        <w:t>Supervised Learning</w:t>
      </w:r>
    </w:p>
    <w:p>
      <w:r>
        <w:t>Task: Implement a supervised learning algorithm in Python to classify handwritten digits with an accuracy of at least 90%</w:t>
      </w:r>
    </w:p>
    <w:p>
      <w:r>
        <w:t>Difficulty: intermediate</w:t>
      </w:r>
    </w:p>
    <w:p>
      <w:pPr>
        <w:pStyle w:val="Heading2"/>
      </w:pPr>
      <w:r>
        <w:t>Classification</w:t>
      </w:r>
    </w:p>
    <w:p>
      <w:r>
        <w:t>Task: Create a classification model in R with an Area Under the Receiver Operating Characteristic Curve (AUC-ROC) of 0.9</w:t>
      </w:r>
    </w:p>
    <w:p>
      <w:r>
        <w:t>Difficulty: intermediate</w:t>
      </w:r>
    </w:p>
    <w:p>
      <w:pPr>
        <w:pStyle w:val="Heading2"/>
      </w:pPr>
      <w:r>
        <w:t>Regression</w:t>
      </w:r>
    </w:p>
    <w:p>
      <w:r>
        <w:t>Task: Perform a regression analysis in Python using Random Forest Regressor to achieve an R-squared value above 0.7</w:t>
      </w:r>
    </w:p>
    <w:p>
      <w:r>
        <w:t>Difficulty: intermediate</w:t>
      </w:r>
    </w:p>
    <w:p>
      <w:pPr>
        <w:pStyle w:val="Heading2"/>
      </w:pPr>
      <w:r>
        <w:t>Image Classification</w:t>
      </w:r>
    </w:p>
    <w:p>
      <w:r>
        <w:t>Task: Implement an Image Classification model in PyTorch with an accuracy of at least 85%</w:t>
      </w:r>
    </w:p>
    <w:p>
      <w:r>
        <w:t>Difficulty: intermediate</w:t>
      </w:r>
    </w:p>
    <w:p>
      <w:pPr>
        <w:pStyle w:val="Heading2"/>
      </w:pPr>
      <w:r>
        <w:t>Text Categorization</w:t>
      </w:r>
    </w:p>
    <w:p>
      <w:r>
        <w:t>Task: Build a Text Categorization model in Python with a Precision of 0.85</w:t>
      </w:r>
    </w:p>
    <w:p>
      <w:r>
        <w:t>Difficulty: intermediate</w:t>
      </w:r>
    </w:p>
    <w:p>
      <w:pPr>
        <w:pStyle w:val="Heading2"/>
      </w:pPr>
      <w:r>
        <w:t>Unsupervised Learning</w:t>
      </w:r>
    </w:p>
    <w:p>
      <w:r>
        <w:t>Task: Apply Unsupervised Learning in R to segment customer data with a Silhouette Score above 0.6</w:t>
      </w:r>
    </w:p>
    <w:p>
      <w:r>
        <w:t>Difficulty: intermediate</w:t>
      </w:r>
    </w:p>
    <w:p>
      <w:pPr>
        <w:pStyle w:val="Heading2"/>
      </w:pPr>
      <w:r>
        <w:t>Image Segmentation</w:t>
      </w:r>
    </w:p>
    <w:p>
      <w:r>
        <w:t>Task: Develop an Image Segmentation algorithm in MATLAB to achieve a Mean Intersection over Union (mIoU) of 0.75</w:t>
      </w:r>
    </w:p>
    <w:p>
      <w:r>
        <w:t>Difficulty: advanced</w:t>
      </w:r>
    </w:p>
    <w:p>
      <w:pPr>
        <w:pStyle w:val="Heading2"/>
      </w:pPr>
      <w:r>
        <w:t>Feature Engineering</w:t>
      </w:r>
    </w:p>
    <w:p>
      <w:r>
        <w:t>Task: Perform Feature Engineering in Python using Pandas to increase model performance by 10%</w:t>
      </w:r>
    </w:p>
    <w:p>
      <w:r>
        <w:t>Difficulty: intermediate</w:t>
      </w:r>
    </w:p>
    <w:p>
      <w:pPr>
        <w:pStyle w:val="Heading1"/>
      </w:pPr>
      <w:r>
        <w:t>Rubrics</w:t>
      </w:r>
    </w:p>
    <w:p>
      <w:pPr>
        <w:pStyle w:val="Heading2"/>
      </w:pPr>
      <w:r>
        <w:t>Instructional Design</w:t>
      </w:r>
    </w:p>
    <w:p>
      <w:r>
        <w:t>Task: Creating learning objectives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Criterion</w:t>
            </w:r>
          </w:p>
        </w:tc>
        <w:tc>
          <w:tcPr>
            <w:tcW w:type="dxa" w:w="2160"/>
          </w:tcPr>
          <w:p>
            <w:r>
              <w:t>Beginner</w:t>
            </w:r>
          </w:p>
        </w:tc>
        <w:tc>
          <w:tcPr>
            <w:tcW w:type="dxa" w:w="2160"/>
          </w:tcPr>
          <w:p>
            <w:r>
              <w:t>Intermediate</w:t>
            </w:r>
          </w:p>
        </w:tc>
        <w:tc>
          <w:tcPr>
            <w:tcW w:type="dxa" w:w="2160"/>
          </w:tcPr>
          <w:p>
            <w:r>
              <w:t>Advanced</w:t>
            </w:r>
          </w:p>
        </w:tc>
      </w:tr>
      <w:tr>
        <w:tc>
          <w:tcPr>
            <w:tcW w:type="dxa" w:w="2160"/>
          </w:tcPr>
          <w:p>
            <w:r>
              <w:t>Clarity</w:t>
            </w:r>
          </w:p>
        </w:tc>
        <w:tc>
          <w:tcPr>
            <w:tcW w:type="dxa" w:w="2160"/>
          </w:tcPr>
          <w:p>
            <w:r>
              <w:t>Objectives are vague and hard to understand</w:t>
            </w:r>
          </w:p>
        </w:tc>
        <w:tc>
          <w:tcPr>
            <w:tcW w:type="dxa" w:w="2160"/>
          </w:tcPr>
          <w:p>
            <w:r>
              <w:t>Objectives are clear but may lack specificity</w:t>
            </w:r>
          </w:p>
        </w:tc>
        <w:tc>
          <w:tcPr>
            <w:tcW w:type="dxa" w:w="2160"/>
          </w:tcPr>
          <w:p>
            <w:r>
              <w:t>Objectives are clear, specific, and measurable</w:t>
            </w:r>
          </w:p>
        </w:tc>
      </w:tr>
      <w:tr>
        <w:tc>
          <w:tcPr>
            <w:tcW w:type="dxa" w:w="2160"/>
          </w:tcPr>
          <w:p>
            <w:r>
              <w:t>Relevance</w:t>
            </w:r>
          </w:p>
        </w:tc>
        <w:tc>
          <w:tcPr>
            <w:tcW w:type="dxa" w:w="2160"/>
          </w:tcPr>
          <w:p>
            <w:r>
              <w:t>Objectives are not aligned with learning outcomes</w:t>
            </w:r>
          </w:p>
        </w:tc>
        <w:tc>
          <w:tcPr>
            <w:tcW w:type="dxa" w:w="2160"/>
          </w:tcPr>
          <w:p>
            <w:r>
              <w:t>Objectives are somewhat aligned with learning outcomes</w:t>
            </w:r>
          </w:p>
        </w:tc>
        <w:tc>
          <w:tcPr>
            <w:tcW w:type="dxa" w:w="2160"/>
          </w:tcPr>
          <w:p>
            <w:r>
              <w:t>Objectives are completely aligned with learning outcomes</w:t>
            </w:r>
          </w:p>
        </w:tc>
      </w:tr>
    </w:tbl>
    <w:p>
      <w:pPr>
        <w:pStyle w:val="Heading2"/>
      </w:pPr>
      <w:r>
        <w:t>Instructional Design</w:t>
      </w:r>
    </w:p>
    <w:p>
      <w:r>
        <w:t>Task: Developing assessments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Criterion</w:t>
            </w:r>
          </w:p>
        </w:tc>
        <w:tc>
          <w:tcPr>
            <w:tcW w:type="dxa" w:w="2160"/>
          </w:tcPr>
          <w:p>
            <w:r>
              <w:t>Beginner</w:t>
            </w:r>
          </w:p>
        </w:tc>
        <w:tc>
          <w:tcPr>
            <w:tcW w:type="dxa" w:w="2160"/>
          </w:tcPr>
          <w:p>
            <w:r>
              <w:t>Intermediate</w:t>
            </w:r>
          </w:p>
        </w:tc>
        <w:tc>
          <w:tcPr>
            <w:tcW w:type="dxa" w:w="2160"/>
          </w:tcPr>
          <w:p>
            <w:r>
              <w:t>Advanced</w:t>
            </w:r>
          </w:p>
        </w:tc>
      </w:tr>
      <w:tr>
        <w:tc>
          <w:tcPr>
            <w:tcW w:type="dxa" w:w="2160"/>
          </w:tcPr>
          <w:p>
            <w:r>
              <w:t>Validity</w:t>
            </w:r>
          </w:p>
        </w:tc>
        <w:tc>
          <w:tcPr>
            <w:tcW w:type="dxa" w:w="2160"/>
          </w:tcPr>
          <w:p>
            <w:r>
              <w:t>Assessments do not measure what they are intended to</w:t>
            </w:r>
          </w:p>
        </w:tc>
        <w:tc>
          <w:tcPr>
            <w:tcW w:type="dxa" w:w="2160"/>
          </w:tcPr>
          <w:p>
            <w:r>
              <w:t>Assessments somewhat measure what they are intended to</w:t>
            </w:r>
          </w:p>
        </w:tc>
        <w:tc>
          <w:tcPr>
            <w:tcW w:type="dxa" w:w="2160"/>
          </w:tcPr>
          <w:p>
            <w:r>
              <w:t>Assessments accurately measure what they are intended to</w:t>
            </w:r>
          </w:p>
        </w:tc>
      </w:tr>
      <w:tr>
        <w:tc>
          <w:tcPr>
            <w:tcW w:type="dxa" w:w="2160"/>
          </w:tcPr>
          <w:p>
            <w:r>
              <w:t>Variety</w:t>
            </w:r>
          </w:p>
        </w:tc>
        <w:tc>
          <w:tcPr>
            <w:tcW w:type="dxa" w:w="2160"/>
          </w:tcPr>
          <w:p>
            <w:r>
              <w:t>Assessments are repetitive and lack diversity</w:t>
            </w:r>
          </w:p>
        </w:tc>
        <w:tc>
          <w:tcPr>
            <w:tcW w:type="dxa" w:w="2160"/>
          </w:tcPr>
          <w:p>
            <w:r>
              <w:t>Assessments have some variety but could be improved</w:t>
            </w:r>
          </w:p>
        </w:tc>
        <w:tc>
          <w:tcPr>
            <w:tcW w:type="dxa" w:w="2160"/>
          </w:tcPr>
          <w:p>
            <w:r>
              <w:t>Assessments demonstrate a wide range of question types and formats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